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Zodiac Signs Detailed Information</w:t>
      </w:r>
    </w:p>
    <w:p>
      <w:pPr>
        <w:pStyle w:val="Heading1"/>
      </w:pPr>
      <w:r>
        <w:t>TheAquariusZodiac Sign: Complete Aquarius Horoscope</w:t>
      </w:r>
    </w:p>
    <w:p>
      <w:pPr>
        <w:pStyle w:val="Heading2"/>
      </w:pPr>
      <w:r>
        <w:t>Personality Traits</w:t>
      </w:r>
    </w:p>
    <w:p>
      <w:r>
        <w:t>Strengths:Progressive, original, independent, humanitarian</w:t>
        <w:br/>
        <w:br/>
        <w:t>Weaknesses:Runs from emotional expression, temperamental, uncompromising, aloof</w:t>
        <w:br/>
        <w:br/>
        <w:t>Aquarius likes:Fun with friends, risky business, fighting for causes, intellectual conversations.</w:t>
        <w:br/>
        <w:br/>
        <w:t>Aquarius dislikes:Limitations, broken promises, being lonely, dull or boring situations.</w:t>
      </w:r>
    </w:p>
    <w:p>
      <w:pPr>
        <w:pStyle w:val="Heading2"/>
      </w:pPr>
      <w:r>
        <w:t>Love, Sex &amp; Compatibility</w:t>
      </w:r>
    </w:p>
    <w:p>
      <w:r>
        <w:t>Intellectual stimulation is by far the greatest aphrodisiac for an Aquarius. There's nothing that can attract them more than an interesting conversation with a person. Openness, communication, imagination and willingness to risk are the qualities that fit well in the emotional world of this zodiac sign. Theircompatibility with other signscan be complex for they represent the opposition itself and have trouble relating to others if their sense of freedom is in any way endangered, or they perceive it to be.</w:t>
        <w:br/>
        <w:br/>
        <w:t>Integrity and honesty are essential for anyone who wants to stay in their life, and feelings won’t have much to do with the way they treat betrayal and those who let them down along the way. They will give independence to their partner, seeing them as equal and just as powerful as they are. Even though they can get all the freedom they desire, they could still have trouble with day to day interaction even with those they are deeply in love with.</w:t>
      </w:r>
    </w:p>
    <w:p>
      <w:pPr>
        <w:pStyle w:val="Heading2"/>
      </w:pPr>
      <w:r>
        <w:t>Friends and Family</w:t>
      </w:r>
    </w:p>
    <w:p>
      <w:r>
        <w:t>Friends -No matter they ability to communicate, Aquarius representatives need time to build closeness with a friend and they will unconsciously do a lot only to avoid being emotional and vulnerable around others. They are willing to self-sacrifice but only if absolutely necessary, and by the time they jump in to help, a person in trouble will probably realize that they never needed help to begin with. They need creative friends with integrity and a strong intellect.</w:t>
        <w:br/>
        <w:br/>
        <w:t>Family -Theses individuals have certain expectations from their family. Even though it might not be their place to search for answers their parents should seek, they will do so anyway, and more often than not impose their will on family members from the best possible intention – to make them get along. The sense of duty they have with some relatives won’t keep them around for very long, for this, as all emotional blackmail, hardly ever touches the soul of an Aquarius.</w:t>
      </w:r>
    </w:p>
    <w:p>
      <w:pPr>
        <w:pStyle w:val="Heading2"/>
      </w:pPr>
      <w:r>
        <w:t>Career and Money</w:t>
      </w:r>
    </w:p>
    <w:p>
      <w:r>
        <w:t>This is a sign that brings enthusiasm, excitement, and innovations to their workplace and has a remarkable ability of exploitation of their imagination for business purposes. Their high intellect combined with their willingness to share their talents, inspires many people in their lives. They are a visionary who likes to engage in humane activities, and needs to work in a place that supports better circumstances for endangered groups of people.</w:t>
        <w:br/>
        <w:br/>
        <w:t>Finances of this zodiac sign can be spent on various risks but also held on to, and all they need to have in order to create a saving zone out of their life, is to give them something to look forward to. They are well adapted to their feel for style and are not afraid to show it, which is why their colors shining in the outer world make all the difference for their emotional state. They feel extremely good in professions such as piloting, paragliding and photography, but also make excellent programmers, ingenious mathematicians and scientists, and need to show their personality with not strict guidelines for the way to do so.</w:t>
      </w:r>
    </w:p>
    <w:p>
      <w:pPr>
        <w:pStyle w:val="Heading2"/>
      </w:pPr>
      <w:r>
        <w:t>Aquarius Man: A Lover's Guide</w:t>
      </w:r>
    </w:p>
    <w:p>
      <w:r>
        <w:t>Aquarius men are unpredictable, intelligent, social, independent and excellent communicators. They are also unreliable and inflexible, but changed by the right partner at least up to a point where they check time on their wrist watch. AnAquarius mansometimes lives inside his mind, and needs a companion to talk about his progressive thoughts and ideas. In a game of seduction, one must first become their friend and everything else will come second. As things fall into place and he discovers he found trust for the person standing in front of them, each Aquarius has a chance to meet their own boundaries and see if there is anything else they need to break.</w:t>
        <w:br/>
        <w:br/>
        <w:t>As a man who carries their Sun in the sign of detriment, this individual has trouble fitting in, too. He needs someone to respect his need for freedom, his individuality, and most of all his honest desire to make a difference in the world.</w:t>
      </w:r>
    </w:p>
    <w:p>
      <w:pPr>
        <w:pStyle w:val="Heading2"/>
      </w:pPr>
      <w:r>
        <w:t>Aquarius Woman: A Lover's Guide</w:t>
      </w:r>
    </w:p>
    <w:p>
      <w:r>
        <w:t>She is independent, mysterious, free-spirited and eccentric, with a fine sense of humor and a strange inability to stay consistent and present. She seems cold and aloof but needs someone to romance her senseless and to share a good conversations with. Truly exciting, this is a woman who makes an excellent partner in emotional, sexual, and especially mental issues, but her dedication might not hold her for very long if she feels even an ounce of disrespect along the way. She is drawn to people who stand out from the crown and needs someone to build her trust and take her by the hand and into better circumstances.</w:t>
        <w:br/>
        <w:br/>
        <w:t>AnAquarius womanis a highly imaginative partner, especially in her sexual expression, and wants to try out new things on a regular basis. Still, she needs to know that she is valued and loved, and at the same time free from demands and pushiness that some of her men might be prone to.</w:t>
        <w:br/>
        <w:br/>
        <w:t>Compatible Signs Aquarius Should Consider:Aries,Gemini,Libra,Sagittarius</w:t>
      </w:r>
    </w:p>
    <w:p>
      <w:pPr>
        <w:pStyle w:val="Heading2"/>
      </w:pPr>
      <w:r>
        <w:t>Additional Information</w:t>
      </w:r>
    </w:p>
    <w:p>
      <w:r>
        <w:t>Aquarius Man-  information and insights on the Aquarius man.</w:t>
        <w:br/>
        <w:br/>
        <w:t>Aquarius Woman-  information and insights on the Aquarius woman.</w:t>
        <w:br/>
        <w:br/>
        <w:t>Aquarius Compatibility- the compatibility of Aquarius with the other astrological signs in love, sex, relationships and life.</w:t>
        <w:br/>
        <w:br/>
        <w:t>Aquarius History-  the history of Aquarius and the stories behind it.</w:t>
        <w:br/>
        <w:br/>
        <w:t>Aquarius Symbol-  images and interpretations of the Aquarius symbol and ruler.</w:t>
      </w:r>
    </w:p>
    <w:p>
      <w:r>
        <w:br w:type="page"/>
      </w:r>
    </w:p>
    <w:p>
      <w:pPr>
        <w:pStyle w:val="Heading1"/>
      </w:pPr>
      <w:r>
        <w:t>ThePiscesZodiac Sign: Complete Pisces Horoscope</w:t>
      </w:r>
    </w:p>
    <w:p>
      <w:pPr>
        <w:pStyle w:val="Heading2"/>
      </w:pPr>
      <w:r>
        <w:t>Personality Traits</w:t>
      </w:r>
    </w:p>
    <w:p>
      <w:r>
        <w:t>Strengths:Compassionate, artistic, intuitive, gentle, wise, musical</w:t>
        <w:br/>
        <w:br/>
        <w:t>Weaknesses:Fearful, overly trusting, sad, desire to escape reality, can be a victim or a martyr</w:t>
        <w:br/>
        <w:br/>
        <w:t>Pisces likes:Being alone, love, sleeping, music, romance, swimming, spiritual themes</w:t>
        <w:br/>
        <w:br/>
        <w:t>Pisces dislikes:Know-it-all, being criticized, the past coming back to haunt, cruelty of any kind</w:t>
      </w:r>
    </w:p>
    <w:p>
      <w:pPr>
        <w:pStyle w:val="Heading2"/>
      </w:pPr>
      <w:r>
        <w:t>Love, Sex &amp; Compatibility</w:t>
      </w:r>
    </w:p>
    <w:p>
      <w:r>
        <w:t>The sign of Pisces is a sign of incorrigible romantics, for it exalts Venus and serves love, devotion, pleasure and all that is beautiful and tender. They are very gentle and extremely generous with their partner, but in search for love tend to forget about their moral values from time to time. They need to feel a realconnection with their partnersin order to open up and find that inner sense of absolute faith in an ideal love that drives them away from any idea of change.</w:t>
        <w:br/>
        <w:br/>
        <w:t>Short-term relationships and adventures are not typical for this zodiac sign, although they have a changeable note to them that allows them to be quite carefree when it comes to choosing a new daily fling. Once they discover the inner state of belief in someone they start sharing their life with, they become deeply loyal and honest, as if their sole purpose in life was to find the person standing in front of them and making them happy.</w:t>
      </w:r>
    </w:p>
    <w:p>
      <w:pPr>
        <w:pStyle w:val="Heading2"/>
      </w:pPr>
      <w:r>
        <w:t>Friends and Family</w:t>
      </w:r>
    </w:p>
    <w:p>
      <w:r>
        <w:t>Friends -Gentle, caring, and always ready to listen, a Pisces can become the ideal friend to people who are patient enough to wait. They will get confused, get lost, change plans and be late, but compassion and love one feels around them is often enough to keep them close. They tend to put needs of others in front of their own, and this does no one any good. This is why they need to be surrounded with those who understand their boundaries however unclear, and help them preserve precious energy in their life.</w:t>
        <w:br/>
        <w:br/>
        <w:t>Family -Deeply intuitive, a Pisces can sense if something is wrong, even before anything bad happens. This can be a problem in their primary relationship for the cloud they grow up in defines their emotional states, no matter if parents truly try to make their bond functional and their child happy. When building their own family and starting their new way of life with a loved one, Pisces partners have to remind themselves that it isn’t perfection they seek, but the state of inner peace.</w:t>
      </w:r>
    </w:p>
    <w:p>
      <w:pPr>
        <w:pStyle w:val="Heading2"/>
      </w:pPr>
      <w:r>
        <w:t>Career and Money</w:t>
      </w:r>
    </w:p>
    <w:p>
      <w:r>
        <w:t>Intuitive and dreamy, Pisces feel best in a position where their creative skills will come to the fore or working for a higher cause through creative charity events. Occupations that fit Pisces are compassionate and filled with faith and devotion, so they make excellent priests, doctors, veterinarians, musicians, painters and any career that involves working in the shadows. Undercover and hidden, they could have a lot of fun playing certain parts and hiding their true identity.</w:t>
        <w:br/>
        <w:br/>
        <w:t>For the most part, Pisces don’t give money too much thought. They are usually more focused on their dreams and goals and will only try to make enough money to achieve them. Depending on the power of the dream they carry within, and the sense of purpose they were nurtured to build, each Pisces representative spends as much as needed to follow them.</w:t>
      </w:r>
    </w:p>
    <w:p>
      <w:pPr>
        <w:pStyle w:val="Heading2"/>
      </w:pPr>
      <w:r>
        <w:t>Pisces Man: A Lover's Guide</w:t>
      </w:r>
    </w:p>
    <w:p>
      <w:r>
        <w:t>If a man is born with his Sun in the sign of Pisces lives only to love and please their partner. He needs a partner who is practical and caring, ready to keep at least one of his feet on the ground and connected to the material world. Sensitivity, compassion and kindness won’t lack, but there could be a lot of shady activities in his spare time. He finds extreme joy in discovering presents their partner needs and buying them on any upcoming occasion.</w:t>
        <w:br/>
        <w:br/>
        <w:t>APisces manloves to laugh, and needs someone funny and carefree by his side. On the other hand he is highly sensitive and has the need to listen and please people in his life, making him susceptible to manipulation and lies. Using his imagination to please his loved one, this is a man who battles between strong emotions, never showing them to the rest of the world.</w:t>
      </w:r>
    </w:p>
    <w:p>
      <w:pPr>
        <w:pStyle w:val="Heading2"/>
      </w:pPr>
      <w:r>
        <w:t>Pisces Woman: A Lover's Guide</w:t>
      </w:r>
    </w:p>
    <w:p>
      <w:r>
        <w:t>This is a kind, imaginative, compassionate, selfless, and extremely sensitive woman. Attraction in her life is a matter of seconds and it either happens or it simply doesn’t. She won’t often feel it with people she knows for ages but has never been with. Although she seems calm, quiet, and set somewhere in the back line of defense, this is a woman who will never be boring in her sexual encounters.</w:t>
        <w:br/>
        <w:br/>
        <w:t>Enjoying lively discussions about spiritual things, the safe way to go to approach her is to find beliefs and directions you have shared in life. Her imperative is to be treated with respect without endangering her personal space and boundaries. APisces womanis extremely sensitive by nature, and is not exactly quick to forgive and forget. If her heart has been wounded in the past, she will have a hard time opening it up again, even for new incredible people and relationships that are just beginning.</w:t>
        <w:br/>
        <w:br/>
        <w:t>Compatible Signs Pisces Should Consider:Taurus,Cancer,Scorpio,Capricorn</w:t>
      </w:r>
    </w:p>
    <w:p>
      <w:pPr>
        <w:pStyle w:val="Heading2"/>
      </w:pPr>
      <w:r>
        <w:t>Additional Information</w:t>
      </w:r>
    </w:p>
    <w:p>
      <w:r>
        <w:t>Pisces Man-  information and insights on the Pisces man.</w:t>
        <w:br/>
        <w:br/>
        <w:t>Pisces Woman-  information and insights on the Pisces woman.</w:t>
        <w:br/>
        <w:br/>
        <w:t>Pisces Compatibility- the compatibility of Pisces with the other astrological signs in love, sex, relationships and life.</w:t>
        <w:br/>
        <w:br/>
        <w:t>Pisces History-  the history of Pisces and the stories behind it.</w:t>
        <w:br/>
        <w:br/>
        <w:t>Pisces Symbol-  images and interpretations of the Pisces symbol and ruler.</w:t>
      </w:r>
    </w:p>
    <w:p>
      <w:r>
        <w:br w:type="page"/>
      </w:r>
    </w:p>
    <w:p>
      <w:pPr>
        <w:pStyle w:val="Heading1"/>
      </w:pPr>
      <w:r>
        <w:t>TheAriesZodiac Sign: Complete Aries Horoscope</w:t>
      </w:r>
    </w:p>
    <w:p>
      <w:pPr>
        <w:pStyle w:val="Heading2"/>
      </w:pPr>
      <w:r>
        <w:t>Personality Traits</w:t>
      </w:r>
    </w:p>
    <w:p>
      <w:r>
        <w:t>Strengths:Courageous, determined, confident, enthusiastic, optimistic, honest, passionate</w:t>
        <w:br/>
        <w:br/>
        <w:t>Weaknesses:Impatient, moody, short-tempered, impulsive, aggressive</w:t>
        <w:br/>
        <w:br/>
        <w:t>Aries likes:Comfortable clothes, taking on leadership roles, physical challenges, individual sports</w:t>
        <w:br/>
        <w:br/>
        <w:t>Aries dislikes:Inactivity, delays, work that does not use one's talents</w:t>
      </w:r>
    </w:p>
    <w:p>
      <w:pPr>
        <w:pStyle w:val="Heading2"/>
      </w:pPr>
      <w:r>
        <w:t>Love, Sex &amp; Compatibility</w:t>
      </w:r>
    </w:p>
    <w:p>
      <w:r>
        <w:t>Aries is a fire sign with the need to take initiative when it comes to romance. When they fall in love, they will express their feelings to the person they are in love with, without even giving it a considerable thought.The compatibility of an Aries with other signsof the zodiac is very complex. Aries in love may shower their loved one with affection, sometimes even an excess of it, forgetting to check the information they get in return. They are very passionate, energetic and love adventures. An Aries is a passionate lover, sometimes even an addict to pleasures of the flesh and sexual encounters.</w:t>
        <w:br/>
        <w:br/>
        <w:t>With their opposing sign beingLibra, the sign of relating, tact, and diplomacy, it is the furthest point from their natural personality. This can present a problem in their romantic experience, for they don't seem to have enough patience and focus on their partner, as much as they do on the passionate approach they always nurture. They have to embrace all matters of Venus, with all of its love, tenderness, joy, peaceful satisfaction, and foreplay. Still, their partner should keep in mind that they need the adrenaline and excitement every day, and their relationship can only be strong and long lasting if their primal needs are met.</w:t>
        <w:br/>
        <w:br/>
        <w:t>An Aries might be turned to themselves for the most part, in loud respect for their own boundaries, but they are highly compatible with certain signs of the zodiac - find out which below:</w:t>
      </w:r>
    </w:p>
    <w:p>
      <w:pPr>
        <w:pStyle w:val="Heading2"/>
      </w:pPr>
      <w:r>
        <w:t>Friends and Family</w:t>
      </w:r>
    </w:p>
    <w:p>
      <w:r>
        <w:t>Friends- Social life of an Aries representative is always moving, warm, and filled with new encounters. They are tolerant of people they come in contact with, respectful of different personalities and the openness they can provoke with simple presence. Their circle of friends needs a wide range of strange individuals, mostly in order for them to feel like they have enough different views on personal matters they don't know how to resolve. Since people born in the sign of Aries easily enter communication, direct and honest in their approach, they will make an incredible number of connections and acquaintances in their lifetime. Still, they often cut many of them short for dishonesty and unclear intentions. Long-term friendships in their lives will come with those who are just as energetic and brave to share their insides at any time.</w:t>
        <w:br/>
        <w:br/>
        <w:t>Family- Independent and ambitious, an Aries often knows where they want to go at a young age, separating from their family a bit early. Even as children they can be hard to control, and if they don't receive enough love and patience from their parents, all of their intimate bonds later in life could suffer. A lot of anger comes from the sign of Aries if too many restrictions come their way, and only when they come from liberal families will they nurture their bonds with an easy flow. Even when this isn't the case, they will take on family obligations when they need to be taken care of, never refusing more work as if their pool of energy is infinite.</w:t>
      </w:r>
    </w:p>
    <w:p>
      <w:pPr>
        <w:pStyle w:val="Heading2"/>
      </w:pPr>
      <w:r>
        <w:t>Career and Money</w:t>
      </w:r>
    </w:p>
    <w:p>
      <w:r>
        <w:t>This is an area of life in which an Aries shines brightest. Their working environment is the perfect place for their ambition and creativity to show, with them fighting to be as good as possible. A natural born leader, Aries will prefer to issue orders rather than receive them. Their speed of mind and vast energy to move helps them to always be one step ahead of everyone else. All they need to do in order to succeed is follow their chosen path and not give up on professional plans guided away by emotions. When faced with a challenge, an Aries will quickly assess the situation and come to a solution. Competition does not bother them and instead encourages them to shine even brighter. They can have great careers in sports and challenging environments, and enjoy their chosen path asmanagers, policemen, soldiers, etc.</w:t>
        <w:br/>
        <w:br/>
        <w:t>Even though Aries representatives can be wise and save some money for a rainy day, this is not often the case for the joy of spending it and taking risks is even greater. They live in the present and aren't that focused on the future, and this can make them irrational and hasty when it comes to financial decisions. Still, they seem to always find a way to earn money and compensate for what they have spent, in a natural flow of energy that needs to come back when invested wisely.</w:t>
      </w:r>
    </w:p>
    <w:p>
      <w:pPr>
        <w:pStyle w:val="Heading2"/>
      </w:pPr>
      <w:r>
        <w:t>Aries Man: A Lover's Guide</w:t>
      </w:r>
    </w:p>
    <w:p>
      <w:r>
        <w:t>Independence is the key to understanding an Aries, for they don't like to take orders from others. In order to seduce anAries man, you need to learn to play the game by his rules. This man often finds the chase for the subject of his desire more thrilling than the catch, and his conquering nature makes him often chase after partners he can't have. To get his attention, one must play hard to get, as if sending a message that he needs to fight for a prize, and winning the one he truly wants to be with.</w:t>
        <w:br/>
        <w:br/>
        <w:t>This is a man in love with a good challenge and in a rush to become their partner's "knight in shining armor", so he needs to be let to be one from time to time. His life partner might have to yell back in a fight, building strong boundaries and earning his respect. On a bad day an Aries can be self-centered, arrogant and stubborn, but he is also courageous, adventurous, and passionate. A relationship with this man can be fun and exciting, but it easily gets someone hurt if their partner doesn't recognize the energy needed for their relationship to last.</w:t>
      </w:r>
    </w:p>
    <w:p>
      <w:pPr>
        <w:pStyle w:val="Heading2"/>
      </w:pPr>
      <w:r>
        <w:t>Aries Woman: A Lover's Guide</w:t>
      </w:r>
    </w:p>
    <w:p>
      <w:r>
        <w:t>Aries women are fearless and natural leaders. They are energetic, charismatic, dynamic, and in love with challenges and adventures. If you want to attract the attention of anAries woman, you must let her seduce you and appeal to her independent nature. A woman born under the Aries zodiac sign is extremely passionate and sexual, which makes her irresistible to the opposite sex. She is constantly on the move and will never allow herself to be overrun by a man, at the same time craving for love but trying to hold on to control.</w:t>
        <w:br/>
        <w:br/>
        <w:t>To attract a woman born in this sign, one has to take action but not give the impression that control has been taken over. She needs to be free to show initiative and fight for affection of her loved one, expecting the same in return. Once she falls in love, she is extremely faithful, and at times overly jealous. Dating her means giving her all the attention she needs, giving her time and constant effort to prove there is love behind the act. Confident and domineering, she doesn't just need someone to follow, but someone to be equally energetic and strong. A relationship with an Aries woman can be interesting, full of adventures and excitement, but only if one is ready to take on a less dominant role from time to time.</w:t>
        <w:br/>
        <w:br/>
        <w:t>Compatible Signs Aries Should Consider:Sagittarius,Leo,Aquarius,Gemini,Libra</w:t>
      </w:r>
    </w:p>
    <w:p>
      <w:pPr>
        <w:pStyle w:val="Heading2"/>
      </w:pPr>
      <w:r>
        <w:t>Additional Information</w:t>
      </w:r>
    </w:p>
    <w:p>
      <w:r>
        <w:t>Aries Man-  information and insights on the Aries man.</w:t>
        <w:br/>
        <w:br/>
        <w:t>Aries Woman-  information and insights on the Aries woman.</w:t>
        <w:br/>
        <w:br/>
        <w:t>Aries Compatibility- the compatibility of Aries with the other astrological signs in love, sex, relationships and life.</w:t>
        <w:br/>
        <w:br/>
        <w:t>Aries History-  the history of Aries and the stories behind it.</w:t>
        <w:br/>
        <w:br/>
        <w:t>Aries Symbol-  images and interpretations of the Aries symbol and ruler.</w:t>
      </w:r>
    </w:p>
    <w:p>
      <w:r>
        <w:br w:type="page"/>
      </w:r>
    </w:p>
    <w:p>
      <w:pPr>
        <w:pStyle w:val="Heading1"/>
      </w:pPr>
      <w:r>
        <w:t>TheTaurusZodiac Sign: Complete Taurus Horoscope</w:t>
      </w:r>
    </w:p>
    <w:p>
      <w:pPr>
        <w:pStyle w:val="Heading2"/>
      </w:pPr>
      <w:r>
        <w:t>Personality Traits</w:t>
      </w:r>
    </w:p>
    <w:p>
      <w:r>
        <w:t>Strengths:Reliable, patient, practical, devoted, responsible, stable</w:t>
        <w:br/>
        <w:br/>
        <w:t>Weaknesses:Stubborn, possessive, uncompromising</w:t>
        <w:br/>
        <w:br/>
        <w:t>Taurus likes:Gardening, cooking, music, romance, high quality clothes, working with hands</w:t>
        <w:br/>
        <w:br/>
        <w:t>Taurus dislikes:Sudden changes, complications, insecurity of any kind, synthetic fabrics</w:t>
      </w:r>
    </w:p>
    <w:p>
      <w:pPr>
        <w:pStyle w:val="Heading2"/>
      </w:pPr>
      <w:r>
        <w:t>Love, Sex &amp; Compatibility</w:t>
      </w:r>
    </w:p>
    <w:p>
      <w:r>
        <w:t>One always has to be prepared to have patience for a Taurus lover. They are extremely sensual, touch, smell and all pleasurable senses being extremely important to them, but they also need time to create a safe environment and relax in their sexual encounters. When they create enough intimacy with a loved one, they become a bit gooey, sometimes even needy, and have to keep their emotions in check, holding on to practical reasoning, while embracing change and initiative of their partner at all times.</w:t>
        <w:br/>
        <w:br/>
        <w:t>For long-term relationships they often choose people from the same social environment that are able to respond to their intellectual needs, but also the expectations of their family and close friends. Holding on to traditional values and the practical side to life, this is a sign that rarely chooses a partner who won’t fulfill basic expectations of their upbringing, often showing and receiving attention through gifts and material things. If they stick to the moral code too stiffly and refuse all taboos and adventurous approaches, they could end up swimming in frustration and anger issues they don’t know how to resolve, often manifesting through the person standing in front of them.Taurus compatibility with other signscan be complicated.</w:t>
      </w:r>
    </w:p>
    <w:p>
      <w:pPr>
        <w:pStyle w:val="Heading2"/>
      </w:pPr>
      <w:r>
        <w:t>Friends and Family</w:t>
      </w:r>
    </w:p>
    <w:p>
      <w:r>
        <w:t>Friends- People born in this sign are loyal and always willing to lend a hand of friendship, although they can be closed up for the outer world before they build trust for new social contacts they make. Many of their friendships begin in childhood with a tendency to last them a lifetime. Once they make a clear intimate connection to another person, they will do anything they can to nurture the relationship and make it functional even in the hard times.</w:t>
        <w:br/>
        <w:br/>
        <w:t>Family– Home and matters of the family are very important to every Taurus. This is a person who loves kids and appreciates time spent with people who love them, respecting family routines, customs, and present in all events and gatherings. They will enjoy hosting house parties for both their family and friends, and don’t mind cooking a meal for a room full of people if they just have fun in return.</w:t>
      </w:r>
    </w:p>
    <w:p>
      <w:pPr>
        <w:pStyle w:val="Heading2"/>
      </w:pPr>
      <w:r>
        <w:t>Career and Money</w:t>
      </w:r>
    </w:p>
    <w:p>
      <w:r>
        <w:t>Taurus representatives usually love money and will work hard in order to earn it. They are reliable, hardworking, patient and thorough, as an employee or someone in a position of power. When focused on a specific project, they will firmly stick to it, no matter what happens in the world around them. Stability is the key to understand their working routine. The search for material pleasures and rewards is an actual need to build their own sense of value and achieve a satisfying luxurious, yet practical way of life. Their job is observed as a means to make it possible.</w:t>
        <w:br/>
        <w:br/>
        <w:t>Taurus is a Sun sign well organized with their finances, and all of their bills will be paid without delay. They care for their pension, taking responsibility and saving some money for a rainy day, able to make due with a really small and a really big salary just the same. Occupations that fit them areagriculture, banking, art, and anything that involves culinary skills.</w:t>
      </w:r>
    </w:p>
    <w:p>
      <w:pPr>
        <w:pStyle w:val="Heading2"/>
      </w:pPr>
      <w:r>
        <w:t>Taurus Man: A Lover's Guide</w:t>
      </w:r>
    </w:p>
    <w:p>
      <w:r>
        <w:t>If you are in search for a strong, loyal and generous man, Taurus is the person you are looking for. He is trustworthy, patient and tender when in love, always in search for a returned emotion. He will not pick on subtle hinds and suggestive looks from those who flirt with him, being a bit slow on the uptake as if waiting for someone to ask them out. He dislikes artificiality of any kind, and values conversations filled with genuine statements, especially when it comes to compliments and love declarations.</w:t>
        <w:br/>
        <w:br/>
        <w:t>ATaurus manneeds time to build trust and anyone on a chase for his heart needs to take the time earning it. As a person of very few words, he will seem impossible to penetrate at times, as if nothing can touch him. An invitation for a delicious home-cooked mean is always a safe bet when dating this man, as well as choosing a place that is comfortable and cozy, rather than popular or modern. Turned to nature and common thinking, he will see sex as something that comes when the time is right, rarely puts any pressure on his partner and feels like it is something to be enjoyed, not so much something to crave for. A part of his fixed, static character is the potential inability to forgive betrayal, and he needs to feel truly safe to settle down with one partner for good.</w:t>
      </w:r>
    </w:p>
    <w:p>
      <w:pPr>
        <w:pStyle w:val="Heading2"/>
      </w:pPr>
      <w:r>
        <w:t>Taurus Woman: A Lover's Guide</w:t>
      </w:r>
    </w:p>
    <w:p>
      <w:r>
        <w:t>If you want to seduce a woman born with her Sun in Taurus, you will need to appeal to her sense of romance. Taurus women want to be courted and slowly seduced, even when they have already decided to enter a relationship with someone. They need things to move slowly, and will rarely jump into a sexual bond quickly and without thinking long and hard about her choices.</w:t>
        <w:br/>
        <w:br/>
        <w:t>ATaurus womanlongs for true love and security. It is very unlikely that she will give into her desires and instincts quickly, and if someone wishes to have her heart, they will have to spend a lot of time and energy into the game of winning her over, making her feel comfortable. Once she falls in love she becomes affectionate, intimate, close and loyal, standing by her partner for as long as he is faithful to her. She has an eye for beautiful things and appreciates simplicity of fine things in life, so the way to approach her is through enjoyable shared moments, respect for privacy, fine food and a gentle touch. This is a woman who doesn’t like to feel rushed when dating and needs to have her time. Once she feels comfortable and secure with someone, she will happily and quickly give her heart without holding back.</w:t>
        <w:br/>
        <w:br/>
        <w:t>Compatible Signs Taurus Should Consider:Cancer,Virgo,Capricorn,Pisces</w:t>
      </w:r>
    </w:p>
    <w:p>
      <w:pPr>
        <w:pStyle w:val="Heading2"/>
      </w:pPr>
      <w:r>
        <w:t>Additional Information</w:t>
      </w:r>
    </w:p>
    <w:p>
      <w:r>
        <w:t>Taurus Man-  information and insights on the Taurus man.</w:t>
        <w:br/>
        <w:br/>
        <w:t>Taurus Woman-  information and insights on the Taurus woman.</w:t>
        <w:br/>
        <w:br/>
        <w:t>Taurus Compatibility- the compatibility of Taurus with the other astrological signs in love, sex, relationships and life.</w:t>
        <w:br/>
        <w:br/>
        <w:t>Taurus History-  the history of Taurus and the stories behind it.</w:t>
        <w:br/>
        <w:br/>
        <w:t>Taurus Symbol-  images and interpretations of the Taurus symbol and ruler.</w:t>
      </w:r>
    </w:p>
    <w:p>
      <w:r>
        <w:br w:type="page"/>
      </w:r>
    </w:p>
    <w:p>
      <w:pPr>
        <w:pStyle w:val="Heading1"/>
      </w:pPr>
      <w:r>
        <w:t>TheGeminiZodiac Sign: Complete Gemini Horoscope</w:t>
      </w:r>
    </w:p>
    <w:p>
      <w:pPr>
        <w:pStyle w:val="Heading2"/>
      </w:pPr>
      <w:r>
        <w:t>Personality Traits</w:t>
      </w:r>
    </w:p>
    <w:p>
      <w:r>
        <w:t>Strengths:Gentle, affectionate, curious, adaptable, ability to learn quickly and exchange ideas</w:t>
        <w:br/>
        <w:br/>
        <w:t>Weaknesses:Nervous, inconsistent, indecisive</w:t>
        <w:br/>
        <w:br/>
        <w:t>Gemini likes:Music, books, magazines, chats with nearly anyone, short trips around the town</w:t>
        <w:br/>
        <w:br/>
        <w:t>Gemini dislikes:Being alone, being confined, repetition and routine</w:t>
      </w:r>
    </w:p>
    <w:p>
      <w:pPr>
        <w:pStyle w:val="Heading2"/>
      </w:pPr>
      <w:r>
        <w:t>Love, Sex &amp; Compatibility</w:t>
      </w:r>
    </w:p>
    <w:p>
      <w:r>
        <w:t>Fun and always ready for an intellectual challenge, Gemini sees love first through communication and verbal contact, and find it as important as physical contact with their partner. When these two combine, obstacles all seem to fade. Inquisitive and always ready to flirt, a Gemini could spend a lot of timewith different loversuntil they find the right one who is able to match their intellect and energy. They need excitement, variety and passion, and when they find the right person, a lover, a friend and someone to talk to combined into one, they will be faithful and determined to always treasure their heart.</w:t>
        <w:br/>
        <w:br/>
        <w:t>The biggest challenge for any Gemini's love life is to find an emotion that lasts, especially as they get older and realize that they are already in a repetitive mode of superficial or disappointing bonds. Their personality doesn't allow much depth, for they are on a mission to spread information, not to dig into them and find mistakes, holes, or resolutions. They look at life from a relative perspective of movement, being the one to circle the Sun, moving forwards and backwards from Earth's point of view, never certain of their own direction.</w:t>
        <w:br/>
        <w:br/>
        <w:t>Gemini might make sharp turns, leaving those who love them behind, but there are partners that could follow in their pace, ready to build a loving foundation through time. Find them by choosing signs to match a gemini:</w:t>
      </w:r>
    </w:p>
    <w:p>
      <w:pPr>
        <w:pStyle w:val="Heading2"/>
      </w:pPr>
      <w:r>
        <w:t>Friends and Family</w:t>
      </w:r>
    </w:p>
    <w:p>
      <w:r>
        <w:t>Friends- Those born with their Sun in Gemini are very social and love to spend time with friends and family, especially its younger members. A Gemini has an abundance of social contacts and loves to chat, search for understanding, always looking for strong willed people to communicate with. Without a clear flow of words spoken, they will quickly lose interest in the entire theme of any conversation, and need to stay on the move, feeling inspired and pushed forwards by the information shared.</w:t>
        <w:br/>
        <w:br/>
        <w:t>Family- Family is very important to a Gemini, especially their children once they build a strong emotional bond with them. Lack of stability they show to their partners with their expectations extremely high, don't reflect on family as much, and they seem to have a more modest and calm approach to those he shared a home with. Although responsibilities carried by their family life can stand to be a challenge for their nature, they will find a magical way to be in two places at once, getting everything done just as they are supposed to.</w:t>
      </w:r>
    </w:p>
    <w:p>
      <w:pPr>
        <w:pStyle w:val="Heading2"/>
      </w:pPr>
      <w:r>
        <w:t>Career and Money</w:t>
      </w:r>
    </w:p>
    <w:p>
      <w:r>
        <w:t>In constant need of intellectual stimulation, the most suitable job for a Gemini has to be challenging to their brain. They are skillful, inventive and often very smart, with a need for a dynamic working environment and a lot of social contacts met in the office. The best careers they can choose are those oftraders, inventors, writers, orators, preachers and lawyers, but any career that gives them the opportunity to communicate freely while keeping them on the move and busy at all times, is an excellent choice. As if they were created for multitasking, problem solving and bringing new ideas to life, they need a workplace that won't keep them stuck in a routinely, repetitive tasks that don't allow them to shine.</w:t>
        <w:br/>
        <w:br/>
        <w:t>Deciding between practicality and pleasure can be a difficult choice for Gemini. Even though they believe that money is just a necessary evil, most of them will not spend much time thinking where to earn it or how they spent it. They need strong grounding to keep their finances in check and organized, giving them a sense of confidence and security they often don't even know they need.</w:t>
      </w:r>
    </w:p>
    <w:p>
      <w:pPr>
        <w:pStyle w:val="Heading2"/>
      </w:pPr>
      <w:r>
        <w:t>Gemini Man: A Lover's Guide</w:t>
      </w:r>
    </w:p>
    <w:p>
      <w:r>
        <w:t>A Gemini man is enthusiastic and full of life, never disappointing with dull moments. He is adventurous and humorous, and this makes him the perfect partner if a person is energetic and dynamic, in search for some laughter and fun. Gemini men are naturally chatty and flirtatious, and you can meet them at public gatherings, conferences, and traffic jams. Their personality is marked by dualism, making them inconsistent but clever, and amazingly attractive to others. This man is impossible to cling to, and need a partner who gives him enough freedom and space, followed by mental stimulation and variety. To win his heart, one has to be fun, stimulating, adventurous, laughing at his jokes and ready to learn from him day after day. As if opposed to his eloquent nature, this isn't a man ready to discuss emotions that much, and will prefer if they are shown rather than spoken of.</w:t>
        <w:br/>
        <w:br/>
        <w:t>Sex with aGemini mancan be a wonderful experience, but if his partner is unwilling to experiment, he will get bored. As in all things in life, he needs new experiences, verbal contact, and freedom of expression when it comes to sexual relationships.</w:t>
      </w:r>
    </w:p>
    <w:p>
      <w:pPr>
        <w:pStyle w:val="Heading2"/>
      </w:pPr>
      <w:r>
        <w:t>Gemini Woman: A Lover's Guide</w:t>
      </w:r>
    </w:p>
    <w:p>
      <w:r>
        <w:t>If you want to attract a Gemini woman, you will have to be able to keep up with her dual nature. She can be passionate and gentle one moment, and aloof and distant the next. This is a result of her natural born tendency to stay safe and on a distance from other people, prepared to run off into a carefree love story that waits for her just around the corner. This is an enthusiastic, witty, intellectual and soft spoken woman, while at the same time extremely open-minded and always ready to meet someone new.</w:t>
        <w:br/>
        <w:br/>
        <w:t>Although aGemini womanis usually not very shy, getting in a serious and committed relationship will take time and a lot of patience. However, once she finds a man who can satisfy her sexual and intellectual desires, this woman will be the one to suggest starting a family, marriage, and growing old together, although this might happen in an unusual way. She is impressed by partners who teach her new things and have insights that she sees and ingenious. Her sex life is a story to be told, but only to those who are ready to listen, usually the one specific person she finally managed to build true intimacy with.</w:t>
        <w:br/>
        <w:br/>
        <w:t>Compatible Signs Gemini Should Consider:Aries,Leo,Libra,Aquarius,Sagittarius</w:t>
      </w:r>
    </w:p>
    <w:p>
      <w:pPr>
        <w:pStyle w:val="Heading2"/>
      </w:pPr>
      <w:r>
        <w:t>Additional Information</w:t>
      </w:r>
    </w:p>
    <w:p>
      <w:r>
        <w:t>Gemini Man-  information and insights on the Gemini man.</w:t>
        <w:br/>
        <w:br/>
        <w:t>Gemini Woman-  information and insights on the Gemini woman.</w:t>
        <w:br/>
        <w:br/>
        <w:t>Gemini Compatibility- the compatibility of Gemini with the other astrological signs in love, sex, relationships and life.</w:t>
        <w:br/>
        <w:br/>
        <w:t>Gemini History-  the history of Gemini and the stories behind it.</w:t>
        <w:br/>
        <w:br/>
        <w:t>Gemini Symbol-  images and interpretations of the Gemini symbol and ruler.</w:t>
      </w:r>
    </w:p>
    <w:p>
      <w:r>
        <w:br w:type="page"/>
      </w:r>
    </w:p>
    <w:p>
      <w:pPr>
        <w:pStyle w:val="Heading1"/>
      </w:pPr>
      <w:r>
        <w:t>TheCancerZodiac Sign: Complete Cancer Horoscope</w:t>
      </w:r>
    </w:p>
    <w:p>
      <w:pPr>
        <w:pStyle w:val="Heading2"/>
      </w:pPr>
      <w:r>
        <w:t>Personality Traits</w:t>
      </w:r>
    </w:p>
    <w:p>
      <w:r>
        <w:t>Strengths:Tenacious, highly imaginative, loyal, emotional, sympathetic, persuasive</w:t>
        <w:br/>
        <w:br/>
        <w:t>Weaknesses:Moody, pessimistic, suspicious, manipulative, insecure</w:t>
        <w:br/>
        <w:br/>
        <w:t>Cancer likes:Art, home-based hobbies, relaxing near or in water, helping loved ones, a good meal with friends</w:t>
        <w:br/>
        <w:br/>
        <w:t>Cancer dislikes:Strangers, any criticism of Mom, revealing of personal life</w:t>
      </w:r>
    </w:p>
    <w:p>
      <w:pPr>
        <w:pStyle w:val="Heading2"/>
      </w:pPr>
      <w:r>
        <w:t>Love, Sex &amp; Compatibility</w:t>
      </w:r>
    </w:p>
    <w:p>
      <w:r>
        <w:t>Cancer is a very emotional sign, and feelings are the most important thing in their relationships. Gentle and caring, they will show their sensibility to the world without even thinking they might get hurt. For partners, they always choose a person who is able to understand them through non-verbal, silent contact, and a shared daily routine, and their affection won't last long with superficial, flaky or unreliable partners. The lack of initiative these individuals suffer from won't make it easy for them to build a sex life they wish for, if they don't find a partner who is able to make them feel calm, protected, and free to express.</w:t>
        <w:br/>
        <w:br/>
        <w:t>This is a dedicated sign, ready to make many unhealthy compromises only to keep their image of a family going, and could choose partners who are in a way selfish of abusive. Shared responsibility and a life together with their partner makes them feel secure and ready for the next step in life, no matter if it is a child, a new job, or simply a cleanup in the field of friendships and relationships that became obsolete or hurtful. In love with children, parenthood, marriage and traditional values, they can still be misguided by people they admire and trust into changing their honest approach to a modern one that doesn't fit their true personality.</w:t>
        <w:br/>
        <w:br/>
        <w:t>Compassion and understanding that a Cancer chose to send your way shouldn't ever be taken for granted, or they will show you just how bad of a match you two are in the long run. For now, you can checkcancer-born compatibilityby matching the signs here:</w:t>
      </w:r>
    </w:p>
    <w:p>
      <w:pPr>
        <w:pStyle w:val="Heading2"/>
      </w:pPr>
      <w:r>
        <w:t>Friends and Family</w:t>
      </w:r>
    </w:p>
    <w:p>
      <w:r>
        <w:t>Friends- When it comes to friendships, Cancer representatives will gladly connect with new social contacts, but are extremely sensitive of people not approved by their closest surrounding. Filled with respect for people they communicate to easily, they see all contacts through their emotional prism rather than simple curiosity or status. Most of all they enjoy socializing at home, where intimate atmosphere can be made and deep understanding shared in circumstances under their control. Intuitive and compassionate, they are sometimes impossible to understand from an extremely rational point of view.</w:t>
        <w:br/>
        <w:br/>
        <w:t>Family- Cancer is the sign of family and these individuals care about family bonds and their home more than any other sign of the zodiac. Deeply sentimental, they tend to diligently preserve family memories, keeping them intact for years. When their personal lives are fulfilled, they make wonderful, caring parents that seem to know how they children feel even when they are miles apart.</w:t>
      </w:r>
    </w:p>
    <w:p>
      <w:pPr>
        <w:pStyle w:val="Heading2"/>
      </w:pPr>
      <w:r>
        <w:t>Career and Money</w:t>
      </w:r>
    </w:p>
    <w:p>
      <w:r>
        <w:t>When a job needs to get done, a Cancer will roll their sleeves up and finish it successfully. If they are left alone to work, they usually perform better than when surrounded by other people, loyal to their employer and focused on the task. They will have great careers asnurses, housekeepers, gardeners, politicians and decorators.</w:t>
        <w:br/>
        <w:br/>
        <w:t>For Cancer representatives, security and money are of great importance and stand for the real reason they work as much as they do. They easily earn money and aren't used to spending it all in one day. It is their goal to save, invest, and watch their investments grow daily. Resourceful and good at managing time and finances, this is a sign that is often in charge of all money in the household, keeping their partner or other family members under control.</w:t>
      </w:r>
    </w:p>
    <w:p>
      <w:pPr>
        <w:pStyle w:val="Heading2"/>
      </w:pPr>
      <w:r>
        <w:t>Cancer Man: A Lover's Guide</w:t>
      </w:r>
    </w:p>
    <w:p>
      <w:r>
        <w:t>A Cancer man is conservative just enough to know that initiative is important, but often fails to show it before he feels safe to do so. His partners need to make the first move, but still doing it subtly to let him still feel like he is leading the way. This is a complex individual, very sensitive, shy and overly protective of his loved ones. When he prefers women, he will subconsciously search for the ideal wife and mother.</w:t>
        <w:br/>
        <w:br/>
        <w:t>ACancer manis an emotional person, who loves to take care of other people. He wants to feel needed, and protective, receiving a lot of attention from his partner through kind words and subtle concerns and compliments to make his day. Although he can be moody, pessimistic and clingy, he is a creative and generous partner in search for someone to share a life with.</w:t>
      </w:r>
    </w:p>
    <w:p>
      <w:pPr>
        <w:pStyle w:val="Heading2"/>
      </w:pPr>
      <w:r>
        <w:t>Cancer Woman: A Lover's Guide</w:t>
      </w:r>
    </w:p>
    <w:p>
      <w:r>
        <w:t>Cancer personality can be quite complicated, but deep inside they are home-loving and conservative people. ACancer womanis vulnerable, emotional, and not likely to quickly fall in love. Once her trust is earned, she will be passionate and loyal. In order to seduce her, one has to be proactive and make the first move, respecting her need to be treated like a lady. She is not the right choice for someone in search for a one-night stand, and needs more from her partner than just casual encounters. Romantic and ready to love, this woman needs a romantic partner who believes in love, while also in tune with her unspoken feelings.</w:t>
        <w:br/>
        <w:br/>
        <w:t>Despite her cautious nature, a Cancer woman is deeply erotic and when feeling secure to show her true personality and emotions, they will be expressed through an incredible sex life. To have lasting relationship with a Cancer woman, she needs someone faithful, respectful and honest, for doesn't forget betrayal and becomes very rigid and unpredictable when hurt.</w:t>
        <w:br/>
        <w:br/>
        <w:t>Compatible Signs Cancer Should Consider:Taurus,Virgo,Scorpio,Pisces,Capricorn</w:t>
      </w:r>
    </w:p>
    <w:p>
      <w:pPr>
        <w:pStyle w:val="Heading2"/>
      </w:pPr>
      <w:r>
        <w:t>Additional Information</w:t>
      </w:r>
    </w:p>
    <w:p>
      <w:r>
        <w:t>Cancer Man-  information and insights on the Cancer man.</w:t>
        <w:br/>
        <w:br/>
        <w:t>Cancer Woman-  information and insights on the Cancer woman.</w:t>
        <w:br/>
        <w:br/>
        <w:t>Cancer Compatibility- the compatibility of Cancer with the other astrological signs in love, sex, relationships and life.</w:t>
        <w:br/>
        <w:br/>
        <w:t>Cancer History-  the history of Cancer and the stories behind it.</w:t>
        <w:br/>
        <w:br/>
        <w:t>Cancer Symbol-  images and interpretations of the Cancer symbol and ruler.</w:t>
      </w:r>
    </w:p>
    <w:p>
      <w:r>
        <w:br w:type="page"/>
      </w:r>
    </w:p>
    <w:p>
      <w:pPr>
        <w:pStyle w:val="Heading1"/>
      </w:pPr>
      <w:r>
        <w:t>TheLeoZodiac Sign: Complete Leo Horoscope</w:t>
      </w:r>
    </w:p>
    <w:p>
      <w:pPr>
        <w:pStyle w:val="Heading2"/>
      </w:pPr>
      <w:r>
        <w:t>Personality Traits</w:t>
      </w:r>
    </w:p>
    <w:p>
      <w:r>
        <w:t>Strengths:Creative, passionate, generous, warm-hearted, cheerful, humorous</w:t>
        <w:br/>
        <w:br/>
        <w:t>Weaknesses:Arrogant, stubborn, self-centered, lazy, inflexible</w:t>
        <w:br/>
        <w:br/>
        <w:t>Leo likes:Theater, taking holidays, being admired, expensive things, bright colors, fun with friends</w:t>
        <w:br/>
        <w:br/>
        <w:t>Leo dislikes:Being ignored, facing difficult reality, not being treated like a king or queen</w:t>
      </w:r>
    </w:p>
    <w:p>
      <w:pPr>
        <w:pStyle w:val="Heading2"/>
      </w:pPr>
      <w:r>
        <w:t>Love, Sex &amp; Compatibility</w:t>
      </w:r>
    </w:p>
    <w:p>
      <w:r>
        <w:t>This Fire sign is passionate and sincere and its representatives show their feelings with ease and clarity. When in love, they are fun, loyal, respectful and very generous towards their loved one. They will take the role of a leader in any relationship, and strongly rely on their need for independency and initiative. This can be tiring for their partner at times, especially if they start imposing their will and organizing things that aren't theirs to organize in the first place.Each Leo needs a partnerwho is self-aware, reasonable and on the same intellectual level as them. Their partner also has to feel free to express and fight for themselves, or too much light from their Leo's Sun might burn their own personality down.</w:t>
        <w:br/>
        <w:br/>
        <w:t>Sex life of each Leo is an adventure, fun and very energetic. This is someone who has a clear understanding of boundaries between sex and love, but might fail to see how important intimacy and emotional connection is to the quality of their sex life. Every Leo needs a partner to fight through their awareness and reach their sensitive, subconscious core, in order to find true satisfaction in a meaningful relationship. Create a match below to find out more, how Leo matches with other signs:</w:t>
      </w:r>
    </w:p>
    <w:p>
      <w:pPr>
        <w:pStyle w:val="Heading2"/>
      </w:pPr>
      <w:r>
        <w:t>Friends and Family</w:t>
      </w:r>
    </w:p>
    <w:p>
      <w:r>
        <w:t>Friends- Leo is generous, faithful and a truly loyal friend, born with a certain dignity and commitment to individual values. Born with a need to help others, they will do so even if it takes a lot time and energy. Strong and reliable, this individual has the ability to appeal to almost everyone and has the energy to host celebrations and different events with people that bring out the best in them. They are rarely alone, for interactions with others give them the sense of self-esteem and awareness they need, but could have trouble finding friends able to keep pace and follow the high energy they carry everywhere they go.</w:t>
        <w:br/>
        <w:br/>
        <w:t>Family- Family matters won't be the first thing Leo will think about when they wake up in the morning or lie to bed at night. Turned to themselves for the most part, they tend to become independent as soon as possible. Still, a Leo will do anything to protect their loved ones, proud of their ancestry and roots in good and bad times.</w:t>
      </w:r>
    </w:p>
    <w:p>
      <w:pPr>
        <w:pStyle w:val="Heading2"/>
      </w:pPr>
      <w:r>
        <w:t>Career and Money</w:t>
      </w:r>
    </w:p>
    <w:p>
      <w:r>
        <w:t>Leos are highly energetic and tend to always be busy, no matter the need for their employment. They are ambitious, creative and optimistic and once they dedicate to their work, they will do everything just right. The best possible situation they can find themselves in is to be their own bosses or manage others with as little control from their superiors as possible. Jobs that allow open expression of artistic talent, such asacting and entertainment, are ideal for a Leo. Management, education and politics are also a good fit, as well as anything that puts them in a leadership position which naturally suits them.</w:t>
        <w:br/>
        <w:br/>
        <w:t>Leos love to be surrounded by modern and trendy things, and although money comes easy to them, they spend it less responsibly than some other signs of the zodiac. Extremely generous, they could provide many friends with financial help, supporting them through bad times. Although this doesn't always prove to be wise, it always makes them feel good.</w:t>
      </w:r>
    </w:p>
    <w:p>
      <w:pPr>
        <w:pStyle w:val="Heading2"/>
      </w:pPr>
      <w:r>
        <w:t>Leo Man: A Lover's Guide</w:t>
      </w:r>
    </w:p>
    <w:p>
      <w:r>
        <w:t>A Leo man wants to be treated like a king in their intimate relationship and this is not their narcissistic characteristic, but a true inner need that all people with deep self-respect have to feel. Plans with him are always big and dramatic, and showering with admiration, devotion and attention come really natural both ways. This is a man who gives many gifts when they are in love, often expensive and posing as a statement of his effort. Any partner that wants to stay with him has to prove that they are worthy of royal treatment and ready to give enough of it back. ALeo manwill love compliments, and although he appears confident, he needs a lot of praise to start feeling safe around their loved one too.</w:t>
        <w:br/>
        <w:br/>
        <w:t>However romantic and passionate, this man will rarely choose a woman that doesn't "go well" with his appearance, or doesn't make him look good in the eyes of specific groups in the outer world. He is known to easily take the roll of an eternal bachelor, always on the hunt and celebrating love and life. He will put himself in the center of attention, and his partner could compete with a number of admirers, but their relationship is not in danger for as long as he is adored the way he loves to be. When treated right, he will stick around forever.</w:t>
      </w:r>
    </w:p>
    <w:p>
      <w:pPr>
        <w:pStyle w:val="Heading2"/>
      </w:pPr>
      <w:r>
        <w:t>Leo Woman: A Lover's Guide</w:t>
      </w:r>
    </w:p>
    <w:p>
      <w:r>
        <w:t>Leo women are very warm-hearted and driven by the desire to be loved and admired, and as all people born under the Leo zodiac sign, love to be in the limelight. To seduce her, one has to treat her well, respect her, compliment her and see her fit to live a luxurious lifestyle she deserves. She appreciates romantic partners and will expect to be the center of someone's world, giving the person she loves the same royal treatment. Dating aLeo womanrequires acceptance of her flaws and admiration for her qualities. She doesn't like competing for love and wants to have clarity on her role in her partner's life.</w:t>
        <w:br/>
        <w:br/>
        <w:t>A woman born under the Sun sign of Leo will always enjoy a visit to a theater, an art museum or a fancy restaurant. She wants to be showered with flowers and gifts, but as grandiose displays of affection rather than an expensive routine of her partner. She can be a bit domineering and needs to stay in control of her own life. If her partner holds her as valued and queen-like as she is, there is infinite warmth, care, and attention in her heart to respond.</w:t>
        <w:br/>
        <w:br/>
        <w:t>Compatible Signs Leo Should Consider:Aries,Gemini,Libra,Sagittarius</w:t>
      </w:r>
    </w:p>
    <w:p>
      <w:pPr>
        <w:pStyle w:val="Heading2"/>
      </w:pPr>
      <w:r>
        <w:t>Additional Information</w:t>
      </w:r>
    </w:p>
    <w:p>
      <w:r>
        <w:t>Leo Man-  information and insights on the Leo man.</w:t>
        <w:br/>
        <w:br/>
        <w:t>Leo Woman-  information and insights on the Leo woman.</w:t>
        <w:br/>
        <w:br/>
        <w:t>Leo Compatibility- the compatibility of Leo with the other astrological signs in love, sex, relationships and life.</w:t>
        <w:br/>
        <w:br/>
        <w:t>Leo History-  the history of Leo and the stories behind it.</w:t>
        <w:br/>
        <w:br/>
        <w:t>Leo Symbol-  images and interpretations of the Leo symbol and ruler.</w:t>
      </w:r>
    </w:p>
    <w:p>
      <w:r>
        <w:br w:type="page"/>
      </w:r>
    </w:p>
    <w:p>
      <w:pPr>
        <w:pStyle w:val="Heading1"/>
      </w:pPr>
      <w:r>
        <w:t>TheVirgoZodiac Sign: Complete Virgo Horoscope</w:t>
      </w:r>
    </w:p>
    <w:p>
      <w:pPr>
        <w:pStyle w:val="Heading2"/>
      </w:pPr>
      <w:r>
        <w:t>Personality Traits</w:t>
      </w:r>
    </w:p>
    <w:p>
      <w:r>
        <w:t>Strengths:Loyal, analytical, kind, hardworking, practical</w:t>
        <w:br/>
        <w:br/>
        <w:t>Weaknesses:Shyness, worry, overly critical of self and others, all work and no play</w:t>
        <w:br/>
        <w:br/>
        <w:t>Virgo likes:Animals, healthy food, books, nature, cleanliness</w:t>
        <w:br/>
        <w:br/>
        <w:t>Virgo dislikes:Rudeness, asking for help, taking center stage</w:t>
      </w:r>
    </w:p>
    <w:p>
      <w:pPr>
        <w:pStyle w:val="Heading2"/>
      </w:pPr>
      <w:r>
        <w:t>Love, Sex &amp; Compatibility</w:t>
      </w:r>
    </w:p>
    <w:p>
      <w:r>
        <w:t>The sign of Virgo leads Venus to its tragic fall and speaks of one’s inability to feel worthy, beautiful, or lovable.Compatibility of Virgo with other zodiac signsis mostly based on the ability of their partner to give them all the love they need to start feeling safe and open up enough to show their soft, vulnerable heart. They will rarely have direct statements of love, but intimacy brings out all of the beauty of their emotional self-expression. A Virgo will prefer a stable relationship than having fun, casual lovers, except if they become one, using their charm and superficial communication to win hearts without ever investing their own. Methodical and intellectually dominant, each Virgo seems to have an equation in their mind that their partner has to follow.</w:t>
        <w:br/>
        <w:br/>
        <w:t>They will rarely have many sexual experiences with different people, for they need to feel important to someone and find real physical pleasure in order to give their whole self to someone. The sign of Virgo is easily attached to the symbolism of a virgin, but the truth is their quality is mutable, and their need for change often overcomes their self-imposed restrictions and moral boundaries when it comes to sex.</w:t>
      </w:r>
    </w:p>
    <w:p>
      <w:pPr>
        <w:pStyle w:val="Heading2"/>
      </w:pPr>
      <w:r>
        <w:t>Friends and Family</w:t>
      </w:r>
    </w:p>
    <w:p>
      <w:r>
        <w:t>Friends– Virgos are excellent advisors, always knowing how to solve a problem. This can make them helpful and extremely useful to have around, but also brings out their need to search the problem in everything and everyone around them. They will care for people they build a solid relationship with, treasuring them for years and nurturing them in every possible way. An intimate friendship with a Virgo is always earned by good deeds.</w:t>
        <w:br/>
        <w:br/>
        <w:t>Family– People born with their Sun in Virgo are very dedicated to their family and attentive to elderly and sick people. They understand tradition and the importance of responsibility, proud of their upbringing and everything that made their mind be as dominant as it is.</w:t>
      </w:r>
    </w:p>
    <w:p>
      <w:pPr>
        <w:pStyle w:val="Heading2"/>
      </w:pPr>
      <w:r>
        <w:t>Career and Money</w:t>
      </w:r>
    </w:p>
    <w:p>
      <w:r>
        <w:t>Virgos are practical, analytical and hard-working, always knowing exactly where to look for the core of any problem. Their methodology makes them shine at jobs that require good organization, dealing with paperwork, problem solving and working with their minds and their hands. When they focus, perfection is to be expected from their work, for no other sign has such an eye for details as Virgo. In love with books and artistic expression, they make good critics, while their need to help humankind serves them best if they decide to becomedoctors, nurses or psychologists.</w:t>
        <w:br/>
        <w:br/>
        <w:t>Virgo stands for all practical and used things, and it is in the nature of these individuals to save money and always put something on the side. They will see irrational spending as a bad habit or a matter of being spoiled, and always hold on to practical solutions that don’t cost much. Unfortunately, this approach can sometimes make them a bit cheap and too concerned about everything they might lack tomorrow. They need to learn to indulge in some hedonism too.</w:t>
      </w:r>
    </w:p>
    <w:p>
      <w:pPr>
        <w:pStyle w:val="Heading2"/>
      </w:pPr>
      <w:r>
        <w:t>Virgo Man: A Lover's Guide</w:t>
      </w:r>
    </w:p>
    <w:p>
      <w:r>
        <w:t>To seduce a Virgo man, one must respect his need for cleanliness and order. In most cases he enters romance slowly, carefully, and likes to take his time getting to know a person before starting anything serious. When he receives information on what to expect, his partner has to be sure to deliver nothing less. A Virgo man might put up a cool front, but don't let him fool you. He has deep and sensual needs, and only if his partner is patient enough, able to withstand his tendency to overanalyze everything, he will eventually warm up.</w:t>
        <w:br/>
        <w:br/>
        <w:t>It takes obvious and hard work to sweep aVirgo manoff his feet. He needs a partner to inspire, remind him of his own talents, and will often find such a person in platonic and completely irrational spheres. In search for someone honest, patient and tidy, he is always ready to settle down with the right person for a very long time.</w:t>
      </w:r>
    </w:p>
    <w:p>
      <w:pPr>
        <w:pStyle w:val="Heading2"/>
      </w:pPr>
      <w:r>
        <w:t>Virgo Woman: A Lover's Guide</w:t>
      </w:r>
    </w:p>
    <w:p>
      <w:r>
        <w:t>A Virgo personality is a mix of intelligence, attention to detail, common sense, and commitment, and a woman born with her in this sign is very smart, modest, and capable. Trying to seduce this woman can seem intimidating at first, for she is likely to put on a facade of indifference. However, she is not cold but practical, realistic and cautious when it comes to starting new relationships. She will never simply give herself to someone without assessing their character and emotions shared with her from the beginning.</w:t>
        <w:br/>
        <w:br/>
        <w:t>She doesn’t, under no circumstances, fall under a category of spoiled, materialistic women. As all Earth signs she will enjoy the material world and see any gift she gets as a blessing, but still truly enjoy things only when they are extremely practical and easy to use, digest, or when in need of fixing. Attracted to intelligent but distant personalities, aVirgo womanhas a strong capacity to love, but chooses to wait for sharing emotions until she is ready. Private and defensive, this is someone who needs her defense mechanisms respected but still broken by the right partner.</w:t>
        <w:br/>
        <w:br/>
        <w:t>Compatible Signs Virgo Should Consider:Taurus,Cancer,Scorpio,Capricorn,Pisces</w:t>
      </w:r>
    </w:p>
    <w:p>
      <w:pPr>
        <w:pStyle w:val="Heading2"/>
      </w:pPr>
      <w:r>
        <w:t>Additional Information</w:t>
      </w:r>
    </w:p>
    <w:p>
      <w:r>
        <w:t>Virgo Man-  information and insights on the Virgo man.</w:t>
        <w:br/>
        <w:br/>
        <w:t>Virgo Woman-  information and insights on the Virgo woman.</w:t>
        <w:br/>
        <w:br/>
        <w:t>Virgo Compatibility- the compatibility of Virgo with the other astrological signs in love, sex, relationships and life.</w:t>
        <w:br/>
        <w:br/>
        <w:t>Virgo History-  the history of Virgo and the stories behind it.</w:t>
        <w:br/>
        <w:br/>
        <w:t>Virgo Symbol-  images and interpretations of the Virgo symbol and ruler.</w:t>
      </w:r>
    </w:p>
    <w:p>
      <w:r>
        <w:br w:type="page"/>
      </w:r>
    </w:p>
    <w:p>
      <w:pPr>
        <w:pStyle w:val="Heading1"/>
      </w:pPr>
      <w:r>
        <w:t>TheLibraZodiac Sign: Complete Libra Horoscope</w:t>
      </w:r>
    </w:p>
    <w:p>
      <w:pPr>
        <w:pStyle w:val="Heading2"/>
      </w:pPr>
      <w:r>
        <w:t>Personality Traits</w:t>
      </w:r>
    </w:p>
    <w:p>
      <w:r>
        <w:t>Strengths:Cooperative,diplomatic, gracious, fair-minded, social</w:t>
        <w:br/>
        <w:br/>
        <w:t>Weaknesses:Indecisive, avoids confrontations, will carry a grudge, self-pity</w:t>
        <w:br/>
        <w:br/>
        <w:t>Libra likes:Harmony, gentleness, sharing with others, the outdoors</w:t>
        <w:br/>
        <w:br/>
        <w:t>Libra dislikes:Violence, injustice, loudmouths, conformity</w:t>
      </w:r>
    </w:p>
    <w:p>
      <w:pPr>
        <w:pStyle w:val="Heading2"/>
      </w:pPr>
      <w:r>
        <w:t>Love, Sex &amp; Compatibility</w:t>
      </w:r>
    </w:p>
    <w:p>
      <w:r>
        <w:t>Finding a compatible partner will be the main priority in the life of people born with their Sun in Libra. Once they start a romantic relationship, maintaining peace and harmony become the most important thing and their primary goal. Their charming personality and their dedication to each relationship makestheir compatibility with otherssatisfying, but that fallen Sun they have to heal often creates trouble in their emotional world.</w:t>
        <w:br/>
        <w:br/>
        <w:t>Libra is the sign of marriage, making its representatives open for traditional pathways of love. Even though the element of Air gives them a lot of flexibility, they will still feel the strong pull towards tradition and their desires will eventually turn to love put on paper, well-organized and serving a purpose to create a certain image for the outer world. In a way, each Libra is in search of a partner who has the ability to set clear boundaries, as if expecting to be protected by them but without their pride being endangered in the process.</w:t>
        <w:br/>
        <w:br/>
        <w:t>This is a sign deeply connected to sexuality for Scorpio rises where it ends. They search for deep, meaningful relationship and although they don’t have trouble relating with people they aren’t really close to, the only true satisfaction in their love life comes from complete surrender of body and soul. It is the gravity of Libra to share their entire life with someone, with a challenge to be independent and aware of their core personality at the same time.</w:t>
      </w:r>
    </w:p>
    <w:p>
      <w:pPr>
        <w:pStyle w:val="Heading2"/>
      </w:pPr>
      <w:r>
        <w:t>Friends and Family</w:t>
      </w:r>
    </w:p>
    <w:p>
      <w:r>
        <w:t>Friends– Libra representatives are highly social and put their friends in the limelight, but sometimes raise their expectation bars too high, and choose friendships that make them feel superior to the person standing in front of them. Their nature makes them indecisive which is why they might show a lack of. Still, this won’t make them any less invested in their relationships when someone else takes the baton and shows interest in them. Tactful and calm, they can communicate through any problem if they want to, and will often help others understand the other side of their personal conflicts and trouble with other people.</w:t>
        <w:br/>
        <w:br/>
        <w:t>Family– Born into a family that gave them a certain weakness of the Sun, Libra can often transfer guilt between family members without even being aware of doing so. In constant search for harmony these individuals have a tendency to agree with their parents and siblings only to avoid conflict, being the one to pull back when a challenge comes their way. They need to nurture their personality and often turn to solitude only to discover their own point of view among many. If they are well built and worked on their inner sense of power, they discover ease in being a good parent and role model, ready to share everything they know with their children.</w:t>
      </w:r>
    </w:p>
    <w:p>
      <w:pPr>
        <w:pStyle w:val="Heading2"/>
      </w:pPr>
      <w:r>
        <w:t>Career and Money</w:t>
      </w:r>
    </w:p>
    <w:p>
      <w:r>
        <w:t>For each Libra, the key to a happy life is in a fine balance, meaning they will not commit to work without setting apart enough time for their private life and their loved ones, and if they do, they will feel like they need to set free from it. They can be loved leaders even though they sometimes lack the initiative needed to organize people who work for them, and will work hard to deserve privileges that come their way. In search for truth and justice, they are goodlawyers and judges, and can also be successful as diplomats, designers and composersif they have nurtured their artistic side from childhood. They will work well in a group, and can be convincing and gifted speakers.</w:t>
        <w:br/>
        <w:br/>
        <w:t>Financial aspect of their lives is often under control, which probably wouldn’t be the case if they had an easier time deciding what they want to buy. As soon as they start questioning their financial choices, chances are they won’t even spend any money at all, simply because it was hard to make a decision of any kind. They balance between saving and spending pretty well and even though they enjoy fashion and fine clothes, they rarely let their desires for spending get the best of them.</w:t>
      </w:r>
    </w:p>
    <w:p>
      <w:pPr>
        <w:pStyle w:val="Heading2"/>
      </w:pPr>
      <w:r>
        <w:t>Libra Man: A Lover's Guide</w:t>
      </w:r>
    </w:p>
    <w:p>
      <w:r>
        <w:t>Libra men appreciate all that is beautiful and search for a partner to inspire them with their appearance. This might sound superficial, but the fact is they need mental and visual stimuli to make decision processes easier and push them into a serious relationship to begin with. Once they have decided to be with someone, they usually make serious, long-term bonds, enduring with ease through the hard times knowing they have already made the perfect choice to begin with. ALibra manwants to discuss everything with his partner, from daily matters to big shared endeavors in life.</w:t>
        <w:br/>
        <w:br/>
        <w:t>This is a man in search for a partner with strength of will and confidence, someone to guide the way when he feels lost or insecure. Once he finds the right person, he will do anything to make them happy, turning their attention solely to their partner and often forgetting himself in the process. This man is deeply romantic in his core and in search for true love to last him a lifetime.</w:t>
      </w:r>
    </w:p>
    <w:p>
      <w:pPr>
        <w:pStyle w:val="Heading2"/>
      </w:pPr>
      <w:r>
        <w:t>Libra Woman: A Lover's Guide</w:t>
      </w:r>
    </w:p>
    <w:p>
      <w:r>
        <w:t>To seduce a Libra woman one has to be a good conversationalist and listener. She enjoys being taught about new things and enjoys talking about herself and her personal interests, just as much as she likes sinking deep into her partner’s life. She is charming, intelligent, and finds solutions to problems that arise along the way with certain ease. Her partner needs to keep her interested and on her toes at first, making her question her own initiative and choices, while also straightforward and surprising enough.</w:t>
        <w:br/>
        <w:br/>
        <w:t>Being ruled by Venus aLibra womanhas a natural tendency to have certain mood swings, but this won’t make her any less just in her ways. Once she falls in love and shares a home with a partner, she will take care of them, make them look good, and keep their social life organized and well-adjusted to social norms they live in.</w:t>
        <w:br/>
        <w:br/>
        <w:t>Compatible Signs Libra Should Consider:Gemini,Leo,Sagittarius,Aquarius</w:t>
      </w:r>
    </w:p>
    <w:p>
      <w:pPr>
        <w:pStyle w:val="Heading2"/>
      </w:pPr>
      <w:r>
        <w:t>Additional Information</w:t>
      </w:r>
    </w:p>
    <w:p>
      <w:r>
        <w:t>Libra Man-  information and insights on the Libra man.</w:t>
        <w:br/>
        <w:br/>
        <w:t>Libra Woman-  information and insights on the Libra woman.</w:t>
        <w:br/>
        <w:br/>
        <w:t>Libra Compatibility- the compatibility of Libra with the other astrological signs in love, sex, relationships and life.</w:t>
        <w:br/>
        <w:br/>
        <w:t>Libra History-  the history of Libra and the stories behind it.</w:t>
        <w:br/>
        <w:br/>
        <w:t>Libra Symbol-  images and interpretations of the Libra symbol and ruler.</w:t>
      </w:r>
    </w:p>
    <w:p>
      <w:r>
        <w:br w:type="page"/>
      </w:r>
    </w:p>
    <w:p>
      <w:pPr>
        <w:pStyle w:val="Heading1"/>
      </w:pPr>
      <w:r>
        <w:t>TheScorpioZodiac Sign: Complete Scorpio Horoscope</w:t>
      </w:r>
    </w:p>
    <w:p>
      <w:pPr>
        <w:pStyle w:val="Heading2"/>
      </w:pPr>
      <w:r>
        <w:t>Personality Traits</w:t>
      </w:r>
    </w:p>
    <w:p>
      <w:r>
        <w:t>Strengths:Resourceful, powerful, brave, passionate, a true friend</w:t>
        <w:br/>
        <w:br/>
        <w:t>Weaknesses:Distrusting, jealous, manipulative, violent</w:t>
        <w:br/>
        <w:br/>
        <w:t>Scorpio likes:Truth, facts, being right, talents, teasing, passion</w:t>
        <w:br/>
        <w:br/>
        <w:t>Scorpio dislikes:Dishonesty, revealing secrets, superficiality, small talk</w:t>
      </w:r>
    </w:p>
    <w:p>
      <w:pPr>
        <w:pStyle w:val="Heading2"/>
      </w:pPr>
      <w:r>
        <w:t>Love, Sex &amp; Compatibility</w:t>
      </w:r>
    </w:p>
    <w:p>
      <w:r>
        <w:t>Scorpio is the sign of sexuality and ultimate physically-emotional bonding with other people. Its representatives are extremely passionate, in constant search for absolute intimacy and love that will fill their entire lives with surrender, pleasure, and unity. Their partners have to be intelligent, practical, and honest, andcompatibility of Scorpio with other signsdepends greatly on their individual ability to embrace shadows within. Once they fall in love, they tend to be dedicated and faithful, and sometimes obsessive, possessive and overwhelming as well. Being extremely sensitive even when they don’t admit this to the world, they will choose partners carefully and need a lot of time to build trust and respect with anyone.</w:t>
        <w:br/>
        <w:br/>
        <w:t>This isn’t a sign that lacks initiative, and since their sex life is of great importance to them, they might find themselves in casual one-night stands and relationships that don’t satisfy their emotional needs. However, this won’t make them happy for long and they won’t settle for this way of life for very long. Once their adventurous and curious nature finds a bit of peace with age, they will learn that without emotion, sexual experience serves no purpose at all.</w:t>
      </w:r>
    </w:p>
    <w:p>
      <w:pPr>
        <w:pStyle w:val="Heading2"/>
      </w:pPr>
      <w:r>
        <w:t>Friends and Family</w:t>
      </w:r>
    </w:p>
    <w:p>
      <w:r>
        <w:t>Friends –Honesty and a straightforward approach colored with intense emotions make each Scorpio a great friend. They are dedicated, loyal and intelligent, and feel best in the company of witty and fun people who bring love and color into their lives. Their friendships are full of surprises and sudden turns and sometimes end abruptly without explanation. They understand change is the only constant in the Universe and choose to abide by it in friendships as in all relationships.</w:t>
        <w:br/>
        <w:br/>
        <w:t>Family –Scorpio is a sign that brings Moon to its fall and with it always has a task to set free of certain family values and patters pushed onto them at a young age. When they are in pain or suffering, they will turn to closest family for help, feeling their love and support in the darkest of times. Still, they might fail to recognize that love can be given through light, colorful and creative expression, and finds this through the family they create, rather than the one they leave behind.</w:t>
      </w:r>
    </w:p>
    <w:p>
      <w:pPr>
        <w:pStyle w:val="Heading2"/>
      </w:pPr>
      <w:r>
        <w:t>Career and Money</w:t>
      </w:r>
    </w:p>
    <w:p>
      <w:r>
        <w:t>There is something almost disturbing in the dedication Scorpio has for a goal they set out to achieve, and this makes them fantastic in management and problem-solving that needs a lot of energy and effort put in. They won’t give up under pressure and work well in stressful environments that need a calm and steady hand. The best career choices for Scorpios are science and research of any kind, and they are excellent being detectives, cops, psychologists, and surgeons. Their ultimate respect for other people can make them a bit difficult in teamwork, for they expect the same treatment in return even from people incapable of such approach.</w:t>
        <w:br/>
        <w:br/>
        <w:t>Scorpios are disciplined enough to stick to the budget, but enjoy living their life on the edge. They will work hard for their money and do everything in their power to be independent, but easily get indebted, get loans or mortgages, handling money that isn’t even theirs. Still, in most cases, money gives these individuals a sense of control and power, and they will rarely take risks they aren’t sure will pay off in time.</w:t>
      </w:r>
    </w:p>
    <w:p>
      <w:pPr>
        <w:pStyle w:val="Heading2"/>
      </w:pPr>
      <w:r>
        <w:t>Scorpio Man: A Lover's Guide</w:t>
      </w:r>
    </w:p>
    <w:p>
      <w:r>
        <w:t>Scorpio men are tedious, confident, intense, sexual and very competitive. They can be highly obsessive, compulsive and jealous, and this is colored by blind dedication and all-giving love every one of us craves for. He needs a practical person to help him stick to his plans while at the same time surrounded by a bubble of mystery, intriguing and quiet enough. He enjoys the game of seduction and needs to feel surprised, guided, and followed to remain interested before he opens up. AScorpio manneeds a challenge and often chooses partners that are already taken or playing hard to get.</w:t>
        <w:br/>
        <w:br/>
        <w:t>They are attracted to confident and flirtatious women, but expect honesty and undivided attention once they decide to settle down. He searches for something more powerful than physical attraction and compatibility, and needs infinite emotions to guide his heart and inspire him. He longs for sexual experiences that go beyond the physical body and pleasure, and when finding a partner ready to bare their Soul, they will hold on to them and never let go.</w:t>
      </w:r>
    </w:p>
    <w:p>
      <w:pPr>
        <w:pStyle w:val="Heading2"/>
      </w:pPr>
      <w:r>
        <w:t>Scorpio Woman: A Lover's Guide</w:t>
      </w:r>
    </w:p>
    <w:p>
      <w:r>
        <w:t>Scorpio personality is both complex and fascinating, and makes Scorpio women magnetic, sexy and mysteriously calm. She has a great capacity for kindness and a desire to good in the world, but needs someone to truly treasure her by her side and accept the level of control she needs in her love life. The partner she chooses belongs to her and has to be a good listener, willing to embrace shadows she has trouble accepting herself.</w:t>
        <w:br/>
        <w:br/>
        <w:t>Dating aScorpio womancan be really entertaining, but earning her love requires a lot of time and patience. She isn’t an easy conquest in any way, and however naïve she might be in interpersonal relationship this won’t be the case in the sex life and the choice of partners she shares deep intimacy with. She is possessive but giving and devoted, and needs someone honest to never let her down. Tough on forgiveness, she won’t be the one to give a peace offering, and rarely admits she is wrong simply because she blamed herself senseless long before she ended up in conflict.</w:t>
        <w:br/>
        <w:br/>
        <w:t>Compatible Signs Scorpio Should Consider:Cancer,Virgo,Capricorn,Pisces</w:t>
      </w:r>
    </w:p>
    <w:p>
      <w:pPr>
        <w:pStyle w:val="Heading2"/>
      </w:pPr>
      <w:r>
        <w:t>Additional Information</w:t>
      </w:r>
    </w:p>
    <w:p>
      <w:r>
        <w:t>Scorpio Man-  information and insights on the Scorpio man.</w:t>
        <w:br/>
        <w:br/>
        <w:t>Scorpio Woman-  information and insights on the Scorpio woman.</w:t>
        <w:br/>
        <w:br/>
        <w:t>Scorpio Compatibility- the compatibility of Scorpio with the other astrological signs in love, sex, relationships and life.</w:t>
        <w:br/>
        <w:br/>
        <w:t>Scorpio History-  the history of Scorpio and the stories behind it.</w:t>
        <w:br/>
        <w:br/>
        <w:t>Scorpio Symbol-  images and interpretations of the Scorpio symbol and ruler.</w:t>
      </w:r>
    </w:p>
    <w:p>
      <w:r>
        <w:br w:type="page"/>
      </w:r>
    </w:p>
    <w:p>
      <w:pPr>
        <w:pStyle w:val="Heading1"/>
      </w:pPr>
      <w:r>
        <w:t>TheSagittariusZodiac Sign: Complete Sagittarius Horoscope</w:t>
      </w:r>
    </w:p>
    <w:p>
      <w:pPr>
        <w:pStyle w:val="Heading2"/>
      </w:pPr>
      <w:r>
        <w:t>Personality Traits</w:t>
      </w:r>
    </w:p>
    <w:p>
      <w:r>
        <w:t>Strengths:Generous, idealistic, great sense of humor</w:t>
        <w:br/>
        <w:br/>
        <w:t>Weaknesses:Promises more than can deliver, very impatient, will say anything no matter how undiplomatic</w:t>
        <w:br/>
        <w:br/>
        <w:t>Sagittarius likes:Freedom, travel, philosophy, being outdoors</w:t>
        <w:br/>
        <w:br/>
        <w:t>Sagittarius dislikes:Clingy people, being constrained, off-the-wall theories, details</w:t>
      </w:r>
    </w:p>
    <w:p>
      <w:pPr>
        <w:pStyle w:val="Heading2"/>
      </w:pPr>
      <w:r>
        <w:t>Love, Sex &amp; Compatibility</w:t>
      </w:r>
    </w:p>
    <w:p>
      <w:r>
        <w:t>People born with the Sun in Sagittarius are playful, humorous, and they will enjoy having their relationships fun and carefree. They are in search for partners who are equally open-minded to suit their passionate, expressive nature. Always in the mood to try out something new and exciting, they have a hard time recognize the line between friendships and love, as well as between love and sexual relationships.Compatibility of Sagittarius with other signsdepends on change and diversity their partners are willing to let into their relationship.</w:t>
        <w:br/>
        <w:br/>
        <w:t>Sagittarius representatives want their partners intellectual, stimulating all of their senses, gentle enough while at the same time firm and specific about their opinions and choices. With the ability to respect almost anyone, always expecting the best in people that come into their life, this is a sign of belief and disappointment and isn’t always in sync with the happiest of love stories. If a Sagittarius holds on too firmly for their mental strength and processes, dismissing tenderness and emotion that should lead the way, they could end up in a series of meaningless relationships with partners who don’t even make their heart jump.</w:t>
      </w:r>
    </w:p>
    <w:p>
      <w:pPr>
        <w:pStyle w:val="Heading2"/>
      </w:pPr>
      <w:r>
        <w:t>Friends and Family</w:t>
      </w:r>
    </w:p>
    <w:p>
      <w:r>
        <w:t>Friends -This is one of the most positive and fun signs of the zodiac, popular among friends and creating a wide circle of social contacts. They enjoy the diversity of life and culture, surrounding themselves with very different people and making friends all around the globe. Generous and kind, for as long as they keep their life philosophies in check and find enough time to laugh, everyone should be lucky enough to have them as a friend.</w:t>
        <w:br/>
        <w:br/>
        <w:t>Family –Inconsistent and movable character of this sign sometimes seems to show a lack of interest for matters of the family. Their views are wide and their set of beliefs even wider, and most of these individuals will see the world as their home. However, their ruler exalts in the sign of Cancer, the sign of family, and the truth is they are wildly supported by circumstances in their home and have a chance to blossom through intimate connections, parenthood, and finding love and forgiveness for every person in their family tree.</w:t>
      </w:r>
    </w:p>
    <w:p>
      <w:pPr>
        <w:pStyle w:val="Heading2"/>
      </w:pPr>
      <w:r>
        <w:t>Career and Money</w:t>
      </w:r>
    </w:p>
    <w:p>
      <w:r>
        <w:t>When a Sagittarius visualizes something in their mind, they get clear focus and will do everything they can to bring their visions down to Earth. Still, this focus often gets lost and distracted along the way, and it is one of their great challenges to follow the arrow they shot until it hits, or misses its target. They enjoy a dynamic work atmosphere and teamwork, being the one to lift the spirits of others when they are tired or feeling down. Jobs that suit them best are those of a travel agent, photographer, researcher, ambassador, and all freelance activities that give them enough room to organize their own time.</w:t>
        <w:br/>
        <w:br/>
        <w:t>Money can easily become a weak spot of each Sagittarius, simply because overspending becomes their way of life if they set free to all of their cravings. Their perspective is extremely positive and with awareness that there is so much to see, possess, touch and smell in this world, they feel it would be a shame to waste any time waiting, saving, or carefully planning their finances. They will take risks they don’t have to take, sometimes wearing pink goggles and ending up disappointed, but always deeply believing that the Universe will provide them with everything they need.</w:t>
      </w:r>
    </w:p>
    <w:p>
      <w:pPr>
        <w:pStyle w:val="Heading2"/>
      </w:pPr>
      <w:r>
        <w:t>Sagittarius Man: A Lover's Guide</w:t>
      </w:r>
    </w:p>
    <w:p>
      <w:r>
        <w:t>Sagittarius men are fun-loving people and eternal travelers, interested in religion, philosophy and the meaning of everything. A man born with the Sun in this sign loves adventures and sees life as a pool of endless possibilities. He wants to explore each and every one of them to determine where the truth lies and which direction to take. He is honest, courageous, optimistic, and a restless wandered in constant search for his new destination. To win his heart, one has to share his quest, appreciate his wisdom and respect his opinions.</w:t>
        <w:br/>
        <w:br/>
        <w:t>On the downside, this man can be careless, impatient, tactless and superficial. In need of ultimate freedom, he will not tolerate clingy partners who can’t find the strength for independence and initiative. To hold on to this man, one has to learn well when to hold on and when to let go. ASagittarius manis a logical thinker and an enthusiastic listener, who will listen carefully to everything you have to say, before processing the information and coming to his own conclusions.</w:t>
      </w:r>
    </w:p>
    <w:p>
      <w:pPr>
        <w:pStyle w:val="Heading2"/>
      </w:pPr>
      <w:r>
        <w:t>Sagittarius Woman: A Lover's Guide</w:t>
      </w:r>
    </w:p>
    <w:p>
      <w:r>
        <w:t>Sagittarius women are wild, independent, fun, friendly and outgoing. They enjoy expressing themselves in all areas of life, determined to live life to the fullest. Vibrant, inquisitive, and exciting, this is an honest woman who always speaks her mind. She values freedom and independence, and finds joy in open, wide spaces, especially when they are colored by adventures or long conversations. Dating this woman requires an open mind and an adventurous spirit.</w:t>
        <w:br/>
        <w:br/>
        <w:t>When aSagittarius womanfalls in love, she will turn all of her focus on her partner and easily neglect other areas of her life. Even though she is independent and confident enough to remember how important other areas of her life are, she enjoys the spontaneous pull of emotion occupying her heart and mind from time to time. This is a woman open for love and usually has multiple love affairs throughout her lifetime, for she will not settle for a relationship that doesn’t make her happy or loses its purpose over time. She sees life as one big adventure and expects her partner to make her laugh, and join her on her travels.</w:t>
        <w:br/>
        <w:br/>
        <w:t>Compatible Signs Sagittarius Should Consider:Aries,Leo,Libra,Aquarius</w:t>
      </w:r>
    </w:p>
    <w:p>
      <w:pPr>
        <w:pStyle w:val="Heading2"/>
      </w:pPr>
      <w:r>
        <w:t>Additional Information</w:t>
      </w:r>
    </w:p>
    <w:p>
      <w:r>
        <w:t>Sagittarius Man-  information and insights on the Sagittarius man.</w:t>
        <w:br/>
        <w:br/>
        <w:t>Sagittarius Woman-  information and insights on the Sagittarius woman.</w:t>
        <w:br/>
        <w:br/>
        <w:t>Sagittarius Compatibility- the compatibility of Sagittarius with the other astrological signs in love, sex, relationships and life.</w:t>
        <w:br/>
        <w:br/>
        <w:t>Sagittarius History-  the history of Sagittarius and the stories behind it.</w:t>
        <w:br/>
        <w:br/>
        <w:t>Sagittarius Symbol-  images and interpretations of the Sagittarius symbol and ruler.</w:t>
      </w:r>
    </w:p>
    <w:p>
      <w:r>
        <w:br w:type="page"/>
      </w:r>
    </w:p>
    <w:p>
      <w:pPr>
        <w:pStyle w:val="Heading1"/>
      </w:pPr>
      <w:r>
        <w:t>TheCapricornZodiac Sign: Complete Capricorn Horoscope</w:t>
      </w:r>
    </w:p>
    <w:p>
      <w:pPr>
        <w:pStyle w:val="Heading2"/>
      </w:pPr>
      <w:r>
        <w:t>Personality Traits</w:t>
      </w:r>
    </w:p>
    <w:p>
      <w:r>
        <w:t>Strengths:Responsible, disciplined, self-control, good managers</w:t>
        <w:br/>
        <w:br/>
        <w:t>Weaknesses:Know-it-all, unforgiving, condescending, expecting the worst</w:t>
        <w:br/>
        <w:br/>
        <w:t>Capricorn likes:Family, tradition, music, understated status, quality craftsmanship</w:t>
        <w:br/>
        <w:br/>
        <w:t>Capricorn dislikes:Almost everything at some point</w:t>
      </w:r>
    </w:p>
    <w:p>
      <w:pPr>
        <w:pStyle w:val="Heading2"/>
      </w:pPr>
      <w:r>
        <w:t>Love, Sex &amp; Compatibility</w:t>
      </w:r>
    </w:p>
    <w:p>
      <w:r>
        <w:t>It is not easy to win over the attention and the heart of a Capricorn, but once their walls break and their heart melts they stay committed for a lifetime. TheirTheir relationships with other signscan be challenging due to their difficult character, but any shared feeling that comes from such a deep emotional place is a reward for their partner’s efforts. Shown sensitivity comes through acts rather than words, and years are often needed for them to open enough to chat about their actual emotional problems.</w:t>
        <w:br/>
        <w:br/>
        <w:t>Turned to their personal goals, whatever they might be, Capricorns can lack compassion and emotion when relating to their loved ones. The certain ease of a “normal” life is something they will give with full devotion, and their partner will be able to rely on them, use them as a stepping stone for any personal endeavor, and have a lasting bond with a constant tendency of growth. Still, this isn’t someone willing to compromise much, and seems to have the need to create a problem only to resolve it or feel bad that it was never resolved before.</w:t>
        <w:br/>
        <w:br/>
        <w:t>Capricorn might be a stiff Earth sign, set in their way, but this makes them a perfect match for certain signs of the zodiac and checking them with a below:</w:t>
      </w:r>
    </w:p>
    <w:p>
      <w:pPr>
        <w:pStyle w:val="Heading2"/>
      </w:pPr>
      <w:r>
        <w:t>Friends and Family</w:t>
      </w:r>
    </w:p>
    <w:p>
      <w:r>
        <w:t>Friends -Capricorn is intelligent, stable and reliable, and this makes its representatives loyal and extremely good friends, standing in one’s life as pillars on their way to their dreams. They need to be surrounded by people who don’t ask too many nosey questions, know where boundaries are set, but also warm, open-hearted and loyal enough to follow their lead. They will not collect too many friends in this lifetime, but turn to those who make them feel at peace, intelligent and honest at all times.</w:t>
        <w:br/>
        <w:br/>
        <w:t>Family –This is a sign with full understanding for family traditions. Capricorns feel connected to every single thing from their past and their childhood, and loves bringing out these memories whenever a season of holidays or birthdays is near. This is a sign of a typical conflict one has over dominance in their household, with their father being and extremely important figure in the way this person built their self-image over the years. As parents they tend to be strict but fair, readily taking on responsibilities that come with a child.</w:t>
      </w:r>
    </w:p>
    <w:p>
      <w:pPr>
        <w:pStyle w:val="Heading2"/>
      </w:pPr>
      <w:r>
        <w:t>Career and Money</w:t>
      </w:r>
    </w:p>
    <w:p>
      <w:r>
        <w:t>Capricorns will set high standards for themselves, but their honesty, dedication and perseverance will lead them to their goals. They value loyalty and hard work over all other things, and keep associates with these qualities close even when they might be intellectually inferior. Concentrated and resourceful, this is someone who gets the job done, doesn’t mind long hours, and commits to the final product completely. They shine in jobs that include management, finance, programming and calculations. Deeply rooted in tradition, the state, and the system they live in, a Capricorn needs all of their paperwork in perfect order, their documents clean, and their file impeccable.</w:t>
        <w:br/>
        <w:br/>
        <w:t>Money will be truly valued in lives of these individuals, and they won’t have much trouble managing it and saving some for a rainy day, for as long as their debts don’t swallow their actual abilities. Hard workers with a higher cause, they will do anything they can to set free from a loan or a mortgage of any time, but also know that true success will only come in the long run.</w:t>
      </w:r>
    </w:p>
    <w:p>
      <w:pPr>
        <w:pStyle w:val="Heading2"/>
      </w:pPr>
      <w:r>
        <w:t>Capricorn Man: A Lover's Guide</w:t>
      </w:r>
    </w:p>
    <w:p>
      <w:r>
        <w:t>Capricorn men are determined and ambitious people, who want to reach the top to get the rewards. He prefers reality over uncatchable dreams, but isn’t afraid to set some of their more realistic dreams in motion. His need for control is strong, and he could be judgmental towards his partners, expecting them to be something they really aren’t. His nature is wrapped up around accomplishment and responsibility and he often doesn't set romantic relationships on the top of his priority list.</w:t>
        <w:br/>
        <w:br/>
        <w:t>ACapricorn manwants to take charge and be the one to make the rules from the beginning. He is in search for a practical, grounded partner, and almost always ends up with an emotional one who has a hard time controlling their heart. When starting a relationship, he will think about ways to respect the norm but also show his feelings, expecting the person in front of him to feel comfortable and attractive enough no matter the amount of affection he gives.</w:t>
      </w:r>
    </w:p>
    <w:p>
      <w:pPr>
        <w:pStyle w:val="Heading2"/>
      </w:pPr>
      <w:r>
        <w:t>Capricorn Woman: A Lover's Guide</w:t>
      </w:r>
    </w:p>
    <w:p>
      <w:r>
        <w:t>Capricorn women are ambitious, persistent, responsible and reliable. She only wants to find someone to make her smile, and can’t wait to open up and feel the real pull of emotion that makes her warm up to the possibilities that lie in the future. It will take some time for her to lower her guard and feel safe and comfortable enough to show just how sensitive and caring she can be when she is in love.</w:t>
        <w:br/>
        <w:br/>
        <w:t>She wants her partners responsible, calm, and hard-working, and needs to know that she is taken care of if something bad happens in the future. ACapricorn womanneeds to feel comfortable with people she dates and needs time to decide what she wants out of each relationship. Born in a Sun sign that exalts Mars, her instincts and initiative are strong, and this makes her a passionate lover always in charge of her own life no matter the outer circumstances.</w:t>
        <w:br/>
        <w:br/>
        <w:t>Compatible Signs Capricorn Should Consider:Taurus,Virgo,Scorpio,Pisces</w:t>
      </w:r>
    </w:p>
    <w:p>
      <w:pPr>
        <w:pStyle w:val="Heading2"/>
      </w:pPr>
      <w:r>
        <w:t>Additional Information</w:t>
      </w:r>
    </w:p>
    <w:p>
      <w:r>
        <w:t>Capricorn Man-  information and insights on the Capricorn man.</w:t>
        <w:br/>
        <w:br/>
        <w:t>Capricorn Woman-  information and insights on the Capricorn woman.</w:t>
        <w:br/>
        <w:br/>
        <w:t>Capricorn Compatibility- the compatibility of Capricorn with the other astrological signs in love, sex, relationships and life.</w:t>
        <w:br/>
        <w:br/>
        <w:t>Capricorn History-  the history of Capricorn and the stories behind it.</w:t>
        <w:br/>
        <w:br/>
        <w:t>Capricorn Symbol-  images and interpretations of the Capricorn symbol and ruler.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